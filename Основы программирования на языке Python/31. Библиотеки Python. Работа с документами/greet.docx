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r>
        <w:t xml:space="preserve">Здравствуй, </w:t>
      </w:r>
      <w:r>
        <w:rPr>
          <w:rFonts w:ascii="Comic Sans MS" w:hAnsi="Comic Sans MS"/>
          <w:b/>
        </w:rPr>
        <w:t>Кругляк Елена Степановна  !</w:t>
      </w:r>
      <w:r>
        <w:t xml:space="preserve"> В этот понедельник, </w:t>
      </w:r>
      <w:r>
        <w:rPr>
          <w:color w:val="FF0000"/>
        </w:rPr>
        <w:t xml:space="preserve">8 марта </w:t>
      </w:r>
      <w:r>
        <w:rPr>
          <w:rFonts w:ascii="Times New Roman" w:hAnsi="Times New Roman"/>
          <w:i/>
        </w:rPr>
        <w:t xml:space="preserve">В нашем актовом зале  </w:t>
      </w:r>
      <w:r>
        <w:t xml:space="preserve"> состоится концерт, посвященный международному женскому дню, ждем тебя В </w:t>
      </w:r>
      <w:r>
        <w:rPr>
          <w:rFonts w:ascii="Papyrus" w:hAnsi="Papyrus"/>
          <w:u w:val="single"/>
        </w:rPr>
        <w:t>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Здравствуй, </w:t>
      </w:r>
      <w:r>
        <w:rPr>
          <w:rFonts w:ascii="Comic Sans MS" w:hAnsi="Comic Sans MS"/>
          <w:b/>
        </w:rPr>
        <w:t>Иванова Марина Владимировна  !</w:t>
      </w:r>
      <w:r>
        <w:t xml:space="preserve"> В этот понедельник, </w:t>
      </w:r>
      <w:r>
        <w:rPr>
          <w:color w:val="FF0000"/>
        </w:rPr>
        <w:t xml:space="preserve">8 марта </w:t>
      </w:r>
      <w:r>
        <w:rPr>
          <w:rFonts w:ascii="Times New Roman" w:hAnsi="Times New Roman"/>
          <w:i/>
        </w:rPr>
        <w:t xml:space="preserve">В нашем актовом зале  </w:t>
      </w:r>
      <w:r>
        <w:t xml:space="preserve"> состоится концерт, посвященный международному женскому дню, ждем тебя В </w:t>
      </w:r>
      <w:r>
        <w:rPr>
          <w:rFonts w:ascii="Papyrus" w:hAnsi="Papyrus"/>
          <w:u w:val="single"/>
        </w:rPr>
        <w:t>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Здравствуй, </w:t>
      </w:r>
      <w:r>
        <w:rPr>
          <w:rFonts w:ascii="Comic Sans MS" w:hAnsi="Comic Sans MS"/>
          <w:b/>
        </w:rPr>
        <w:t>...  !</w:t>
      </w:r>
      <w:r>
        <w:t xml:space="preserve"> В этот понедельник, </w:t>
      </w:r>
      <w:r>
        <w:rPr>
          <w:color w:val="FF0000"/>
        </w:rPr>
        <w:t xml:space="preserve">8 марта </w:t>
      </w:r>
      <w:r>
        <w:rPr>
          <w:rFonts w:ascii="Times New Roman" w:hAnsi="Times New Roman"/>
          <w:i/>
        </w:rPr>
        <w:t xml:space="preserve">В нашем актовом зале  </w:t>
      </w:r>
      <w:r>
        <w:t xml:space="preserve"> состоится концерт, посвященный международному женскому дню, ждем тебя В </w:t>
      </w:r>
      <w:r>
        <w:rPr>
          <w:rFonts w:ascii="Papyrus" w:hAnsi="Papyrus"/>
          <w:u w:val="single"/>
        </w:rPr>
        <w:t>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 xml:space="preserve">Здравствуй, </w:t>
      </w:r>
      <w:r>
        <w:rPr>
          <w:rFonts w:ascii="Comic Sans MS" w:hAnsi="Comic Sans MS"/>
          <w:b/>
        </w:rPr>
        <w:t>Лескова Анастасия Федоровна!</w:t>
      </w:r>
      <w:r>
        <w:t xml:space="preserve"> В этот понедельник, </w:t>
      </w:r>
      <w:r>
        <w:rPr>
          <w:color w:val="FF0000"/>
        </w:rPr>
        <w:t xml:space="preserve">8 марта </w:t>
      </w:r>
      <w:r>
        <w:rPr>
          <w:rFonts w:ascii="Times New Roman" w:hAnsi="Times New Roman"/>
          <w:i/>
        </w:rPr>
        <w:t xml:space="preserve">В нашем актовом зале  </w:t>
      </w:r>
      <w:r>
        <w:t xml:space="preserve"> состоится концерт, посвященный международному женскому дню, ждем тебя В </w:t>
      </w:r>
      <w:r>
        <w:rPr>
          <w:rFonts w:ascii="Papyrus" w:hAnsi="Papyrus"/>
          <w:u w:val="single"/>
        </w:rPr>
        <w:t>12:30.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